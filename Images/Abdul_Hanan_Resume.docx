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F8E6D" w14:textId="55F20DF2" w:rsidR="00932E85" w:rsidRDefault="00000000">
      <w:pPr>
        <w:pStyle w:val="Title"/>
        <w:jc w:val="center"/>
      </w:pPr>
      <w:r>
        <w:t>ABDUL HANAN</w:t>
      </w:r>
    </w:p>
    <w:p w14:paraId="0967CE22" w14:textId="36AA985D" w:rsidR="00932E85" w:rsidRDefault="00000000">
      <w:pPr>
        <w:jc w:val="center"/>
      </w:pPr>
      <w:r>
        <w:rPr>
          <w:b/>
        </w:rPr>
        <w:t xml:space="preserve">📍 Lahore, Punjab, Pakistan | 📞 +92 332 4612500 | 📧 </w:t>
      </w:r>
      <w:hyperlink r:id="rId6" w:history="1">
        <w:r w:rsidR="00F63BC5" w:rsidRPr="00117D04">
          <w:rPr>
            <w:rStyle w:val="Hyperlink"/>
            <w:b/>
          </w:rPr>
          <w:t>abdulhannanrajpoot777@gmail.com</w:t>
        </w:r>
      </w:hyperlink>
      <w:r w:rsidR="00F63BC5">
        <w:rPr>
          <w:b/>
        </w:rPr>
        <w:t xml:space="preserve"> </w:t>
      </w:r>
      <w:r>
        <w:rPr>
          <w:b/>
        </w:rPr>
        <w:br/>
        <w:t xml:space="preserve">🔗 LinkedIn: </w:t>
      </w:r>
      <w:hyperlink r:id="rId7" w:history="1">
        <w:r w:rsidR="008300BD" w:rsidRPr="00117D04">
          <w:rPr>
            <w:rStyle w:val="Hyperlink"/>
          </w:rPr>
          <w:t>https://linkdin.com/</w:t>
        </w:r>
        <w:r w:rsidR="00122E58">
          <w:rPr>
            <w:rStyle w:val="Hyperlink"/>
          </w:rPr>
          <w:t>AbdulHanan</w:t>
        </w:r>
      </w:hyperlink>
      <w:r w:rsidR="008300BD">
        <w:t xml:space="preserve"> </w:t>
      </w:r>
      <w:r>
        <w:br/>
      </w:r>
      <w:r>
        <w:rPr>
          <w:b/>
        </w:rPr>
        <w:t xml:space="preserve">💻 GitHub: </w:t>
      </w:r>
      <w:hyperlink r:id="rId8" w:history="1">
        <w:r w:rsidR="001E16C0" w:rsidRPr="00117D04">
          <w:rPr>
            <w:rStyle w:val="Hyperlink"/>
          </w:rPr>
          <w:t>https://github.com/ABDULHANAN-123</w:t>
        </w:r>
      </w:hyperlink>
      <w:r w:rsidR="001E16C0">
        <w:t xml:space="preserve"> </w:t>
      </w:r>
    </w:p>
    <w:p w14:paraId="6E5B9C5B" w14:textId="5BDAF82C" w:rsidR="00932E85" w:rsidRDefault="00000000">
      <w:pPr>
        <w:pStyle w:val="Heading1"/>
      </w:pPr>
      <w:r>
        <w:rPr>
          <w:rFonts w:ascii="Calibri" w:hAnsi="Calibri"/>
          <w:sz w:val="24"/>
        </w:rPr>
        <w:t>🎯 Summary</w:t>
      </w:r>
    </w:p>
    <w:p w14:paraId="4B8A3D21" w14:textId="77777777" w:rsidR="00932E85" w:rsidRDefault="00000000">
      <w:r>
        <w:t>Passionate Computer Science undergraduate at UET Lahore with hands-on experience in full-stack web development and desktop application development using C# and Oracle. Skilled in building real-world projects using HTML, CSS, JavaScript, C#, and MySQL. Strong foundation in problem-solving, UI design, and software logic. Actively seeking internships to grow professionally in web, app, or game development domains.</w:t>
      </w:r>
    </w:p>
    <w:p w14:paraId="1157EE63" w14:textId="77777777" w:rsidR="00932E85" w:rsidRDefault="00000000">
      <w:pPr>
        <w:pStyle w:val="Heading1"/>
      </w:pPr>
      <w:r>
        <w:rPr>
          <w:rFonts w:ascii="Calibri" w:hAnsi="Calibri"/>
          <w:sz w:val="24"/>
        </w:rPr>
        <w:t>🎓 Education</w:t>
      </w:r>
    </w:p>
    <w:p w14:paraId="756105CE" w14:textId="77777777" w:rsidR="00932E85" w:rsidRDefault="00000000">
      <w:r>
        <w:t>Bachelor of Science in Computer Science</w:t>
      </w:r>
      <w:r>
        <w:br/>
        <w:t>University of Engineering and Technology (UET), Lahore</w:t>
      </w:r>
      <w:r>
        <w:br/>
        <w:t>2024 – Present | CGPA: 3.3/4.0</w:t>
      </w:r>
    </w:p>
    <w:p w14:paraId="2628B8BB" w14:textId="77777777" w:rsidR="00932E85" w:rsidRDefault="00000000">
      <w:r>
        <w:t>Intermediate in Computer Science (ICS)</w:t>
      </w:r>
      <w:r>
        <w:br/>
        <w:t>Govt. Graduate College, Township Lahore</w:t>
      </w:r>
      <w:r>
        <w:br/>
        <w:t>2022 – 2024</w:t>
      </w:r>
    </w:p>
    <w:p w14:paraId="0343B262" w14:textId="77777777" w:rsidR="00932E85" w:rsidRDefault="00000000">
      <w:r>
        <w:t>Matriculation (Biology)</w:t>
      </w:r>
      <w:r>
        <w:br/>
        <w:t>Allied School Muhammad Campus, Valencia Town Lahore</w:t>
      </w:r>
      <w:r>
        <w:br/>
        <w:t>2020 – 2022</w:t>
      </w:r>
    </w:p>
    <w:p w14:paraId="571F01E9" w14:textId="77777777" w:rsidR="00932E85" w:rsidRDefault="00000000">
      <w:pPr>
        <w:pStyle w:val="Heading1"/>
      </w:pPr>
      <w:r>
        <w:rPr>
          <w:rFonts w:ascii="Calibri" w:hAnsi="Calibri"/>
          <w:sz w:val="24"/>
        </w:rPr>
        <w:t>💼 Projects</w:t>
      </w:r>
    </w:p>
    <w:p w14:paraId="5B993D35" w14:textId="77777777" w:rsidR="00932E85" w:rsidRDefault="00000000">
      <w:r>
        <w:t>💊 Med-Info Website</w:t>
      </w:r>
      <w:r>
        <w:br/>
        <w:t>Technologies: HTML, CSS, JavaScript | VS Code</w:t>
      </w:r>
      <w:r>
        <w:br/>
        <w:t>Designed and developed a responsive website to provide users with detailed information about various medicines using clean UI practices.</w:t>
      </w:r>
    </w:p>
    <w:p w14:paraId="20CE0AE0" w14:textId="77777777" w:rsidR="00932E85" w:rsidRDefault="00000000">
      <w:r>
        <w:t>🏋️‍♂️ Gym Management System</w:t>
      </w:r>
      <w:r>
        <w:br/>
        <w:t>Technologies: C#, Oracle Database, MySQL | Visual Studio</w:t>
      </w:r>
      <w:r>
        <w:br/>
        <w:t>A desktop application for managing gym memberships, trainer assignments, payments, and attendance using Oracle database connectivity in C#.</w:t>
      </w:r>
    </w:p>
    <w:p w14:paraId="1B83E714" w14:textId="77777777" w:rsidR="00932E85" w:rsidRDefault="00000000">
      <w:r>
        <w:t>🏧 ATM Simulation Project</w:t>
      </w:r>
      <w:r>
        <w:br/>
        <w:t>Technologies: C# Windows Forms | Visual Studio</w:t>
      </w:r>
      <w:r>
        <w:br/>
        <w:t>Created a mid-semester ATM system featuring user login, balance tracking, deposits, withdrawals, transaction history, photo upload, and PDF report download.</w:t>
      </w:r>
    </w:p>
    <w:p w14:paraId="2E44AA7B" w14:textId="77777777" w:rsidR="00932E85" w:rsidRDefault="00000000">
      <w:r>
        <w:t>📺 YouTube Clone</w:t>
      </w:r>
      <w:r>
        <w:br/>
        <w:t>Technologies: HTML, CSS</w:t>
      </w:r>
      <w:r>
        <w:br/>
        <w:t>Built a responsive YouTube clone interface mimicking the original layout and UI behavior using CSS Flexbox and Grid.</w:t>
      </w:r>
    </w:p>
    <w:p w14:paraId="1B4CFDB6" w14:textId="77777777" w:rsidR="00932E85" w:rsidRDefault="00000000">
      <w:pPr>
        <w:pStyle w:val="Heading1"/>
      </w:pPr>
      <w:r>
        <w:rPr>
          <w:rFonts w:ascii="Calibri" w:hAnsi="Calibri"/>
          <w:sz w:val="24"/>
        </w:rPr>
        <w:t>📜 Certifications</w:t>
      </w:r>
    </w:p>
    <w:p w14:paraId="73ADFE77" w14:textId="77777777" w:rsidR="00932E85" w:rsidRDefault="00000000">
      <w:r>
        <w:t>• FreeCodeCamp – Responsive Web Design</w:t>
      </w:r>
    </w:p>
    <w:p w14:paraId="750802C7" w14:textId="77777777" w:rsidR="00932E85" w:rsidRDefault="00000000">
      <w:r>
        <w:t>• HackerRank – SQL (Basic &amp; Advanced)</w:t>
      </w:r>
    </w:p>
    <w:p w14:paraId="4F5F8D8B" w14:textId="77777777" w:rsidR="00932E85" w:rsidRDefault="00000000">
      <w:r>
        <w:t>• HackerRank – CSS (Basic)</w:t>
      </w:r>
    </w:p>
    <w:p w14:paraId="1FC5F413" w14:textId="77777777" w:rsidR="00932E85" w:rsidRDefault="00000000">
      <w:r>
        <w:t>• EF SET English Certificate (CEFR Level B2)</w:t>
      </w:r>
    </w:p>
    <w:p w14:paraId="083149EF" w14:textId="77777777" w:rsidR="00932E85" w:rsidRDefault="00000000">
      <w:pPr>
        <w:pStyle w:val="Heading1"/>
      </w:pPr>
      <w:r>
        <w:rPr>
          <w:rFonts w:ascii="Calibri" w:hAnsi="Calibri"/>
          <w:sz w:val="24"/>
        </w:rPr>
        <w:t>🧠 Skills Summary</w:t>
      </w:r>
    </w:p>
    <w:p w14:paraId="65EDFECF" w14:textId="77777777" w:rsidR="00932E85" w:rsidRDefault="00000000">
      <w:r>
        <w:t>Languages &amp; Tools:</w:t>
      </w:r>
      <w:r>
        <w:br/>
        <w:t>- HTML, CSS, JavaScript</w:t>
      </w:r>
      <w:r>
        <w:br/>
        <w:t>- C#, Windows Forms, .NET</w:t>
      </w:r>
      <w:r>
        <w:br/>
        <w:t>- MySQL, Oracle</w:t>
      </w:r>
      <w:r>
        <w:br/>
        <w:t>- C, C++</w:t>
      </w:r>
      <w:r>
        <w:br/>
        <w:t>- Visual Studio, VS Code</w:t>
      </w:r>
      <w:r>
        <w:br/>
        <w:t>- Photoshop, Illustrator, Blender</w:t>
      </w:r>
    </w:p>
    <w:p w14:paraId="765532BF" w14:textId="77777777" w:rsidR="00932E85" w:rsidRDefault="00000000">
      <w:r>
        <w:t>Soft Skills:</w:t>
      </w:r>
      <w:r>
        <w:br/>
        <w:t>- Communication</w:t>
      </w:r>
      <w:r>
        <w:br/>
        <w:t>- Teamwork</w:t>
      </w:r>
      <w:r>
        <w:br/>
        <w:t>- Leadership</w:t>
      </w:r>
    </w:p>
    <w:p w14:paraId="3D88CAA3" w14:textId="77777777" w:rsidR="00932E85" w:rsidRDefault="00000000">
      <w:pPr>
        <w:pStyle w:val="Heading1"/>
      </w:pPr>
      <w:r>
        <w:rPr>
          <w:rFonts w:ascii="Calibri" w:hAnsi="Calibri"/>
          <w:sz w:val="24"/>
        </w:rPr>
        <w:t>🌐 Languages</w:t>
      </w:r>
    </w:p>
    <w:p w14:paraId="43D2B5CB" w14:textId="77777777" w:rsidR="00932E85" w:rsidRDefault="00000000">
      <w:r>
        <w:t>• Urdu: Native &amp; Fluent</w:t>
      </w:r>
      <w:r>
        <w:br/>
        <w:t>• Punjabi: Native &amp; Intermediate</w:t>
      </w:r>
      <w:r>
        <w:br/>
        <w:t>• English: Intermediate (B2 Certified)</w:t>
      </w:r>
    </w:p>
    <w:p w14:paraId="0594F9C7" w14:textId="77777777" w:rsidR="00932E85" w:rsidRDefault="00000000">
      <w:pPr>
        <w:pStyle w:val="Heading1"/>
      </w:pPr>
      <w:r>
        <w:rPr>
          <w:rFonts w:ascii="Calibri" w:hAnsi="Calibri"/>
          <w:sz w:val="24"/>
        </w:rPr>
        <w:t>⚽ Activities &amp; Interests</w:t>
      </w:r>
    </w:p>
    <w:p w14:paraId="3F3EF047" w14:textId="77777777" w:rsidR="00932E85" w:rsidRDefault="00000000">
      <w:r>
        <w:t>• Professional Soccer Player</w:t>
      </w:r>
      <w:r>
        <w:br/>
        <w:t>• Research in Technology &amp; History</w:t>
      </w:r>
      <w:r>
        <w:br/>
        <w:t>• Creative Design &amp; Animation</w:t>
      </w:r>
    </w:p>
    <w:sectPr w:rsidR="00932E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6067602">
    <w:abstractNumId w:val="8"/>
  </w:num>
  <w:num w:numId="2" w16cid:durableId="255795285">
    <w:abstractNumId w:val="6"/>
  </w:num>
  <w:num w:numId="3" w16cid:durableId="793527412">
    <w:abstractNumId w:val="5"/>
  </w:num>
  <w:num w:numId="4" w16cid:durableId="1266494944">
    <w:abstractNumId w:val="4"/>
  </w:num>
  <w:num w:numId="5" w16cid:durableId="1498106809">
    <w:abstractNumId w:val="7"/>
  </w:num>
  <w:num w:numId="6" w16cid:durableId="1596816652">
    <w:abstractNumId w:val="3"/>
  </w:num>
  <w:num w:numId="7" w16cid:durableId="1899901406">
    <w:abstractNumId w:val="2"/>
  </w:num>
  <w:num w:numId="8" w16cid:durableId="1109279954">
    <w:abstractNumId w:val="1"/>
  </w:num>
  <w:num w:numId="9" w16cid:durableId="654457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707"/>
    <w:rsid w:val="00122E58"/>
    <w:rsid w:val="0015074B"/>
    <w:rsid w:val="001E16C0"/>
    <w:rsid w:val="0029639D"/>
    <w:rsid w:val="00326F90"/>
    <w:rsid w:val="004B1844"/>
    <w:rsid w:val="006C2EA1"/>
    <w:rsid w:val="008300BD"/>
    <w:rsid w:val="00932E85"/>
    <w:rsid w:val="00AA1D8D"/>
    <w:rsid w:val="00B47730"/>
    <w:rsid w:val="00C559AC"/>
    <w:rsid w:val="00CB0664"/>
    <w:rsid w:val="00F63B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D164BE"/>
  <w14:defaultImageDpi w14:val="300"/>
  <w15:docId w15:val="{4384CC61-962E-104F-B50D-395B5C12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300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DULHANAN-123" TargetMode="External" /><Relationship Id="rId3" Type="http://schemas.openxmlformats.org/officeDocument/2006/relationships/styles" Target="styles.xml" /><Relationship Id="rId7" Type="http://schemas.openxmlformats.org/officeDocument/2006/relationships/hyperlink" Target="https://linkdin.com/Abdul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abdulhannanrajpoot777@gmail.com" TargetMode="Externa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abdulhannanrajpoot777@gmail.com</cp:lastModifiedBy>
  <cp:revision>8</cp:revision>
  <dcterms:created xsi:type="dcterms:W3CDTF">2013-12-23T23:15:00Z</dcterms:created>
  <dcterms:modified xsi:type="dcterms:W3CDTF">2025-07-06T05:41:00Z</dcterms:modified>
  <cp:category/>
</cp:coreProperties>
</file>